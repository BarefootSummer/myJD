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7F" w:rsidRPr="00894BA1" w:rsidRDefault="006F1DA5" w:rsidP="00A5627F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clientWidth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和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offsetWidth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的区别是什么？</w:t>
      </w:r>
    </w:p>
    <w:p w:rsidR="00A5627F" w:rsidRPr="00894BA1" w:rsidRDefault="00A5627F" w:rsidP="00A5627F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 w:rsidRPr="00894BA1">
        <w:rPr>
          <w:rFonts w:ascii="微软雅黑" w:hAnsi="微软雅黑" w:hint="eastAsia"/>
          <w:sz w:val="21"/>
          <w:szCs w:val="21"/>
        </w:rPr>
        <w:t>都表示元素的一个宽度，前者是包括width和padding值，后者更包括</w:t>
      </w:r>
      <w:r w:rsidR="00894BA1" w:rsidRPr="00894BA1">
        <w:rPr>
          <w:rFonts w:ascii="微软雅黑" w:hAnsi="微软雅黑" w:hint="eastAsia"/>
          <w:sz w:val="21"/>
          <w:szCs w:val="21"/>
        </w:rPr>
        <w:t>border值。</w:t>
      </w:r>
    </w:p>
    <w:p w:rsidR="006F1DA5" w:rsidRPr="00894BA1" w:rsidRDefault="006F1DA5" w:rsidP="00894BA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是什么，什么情况下会产生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（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offsetLeft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的值包括那些，或从</w:t>
      </w:r>
      <w:r w:rsidR="00584F2A" w:rsidRPr="00894BA1">
        <w:rPr>
          <w:rFonts w:ascii="微软雅黑" w:hAnsi="微软雅黑" w:hint="eastAsia"/>
          <w:sz w:val="36"/>
          <w:szCs w:val="36"/>
        </w:rPr>
        <w:t>哪</w:t>
      </w:r>
      <w:r w:rsidRPr="00894BA1">
        <w:rPr>
          <w:rFonts w:ascii="微软雅黑" w:hAnsi="微软雅黑" w:hint="eastAsia"/>
          <w:sz w:val="36"/>
          <w:szCs w:val="36"/>
        </w:rPr>
        <w:t>儿开始算的）</w:t>
      </w:r>
    </w:p>
    <w:p w:rsidR="00894BA1" w:rsidRPr="00894BA1" w:rsidRDefault="00894BA1" w:rsidP="00894BA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off</w:t>
      </w:r>
      <w:r>
        <w:rPr>
          <w:rFonts w:ascii="微软雅黑" w:hAnsi="微软雅黑" w:hint="eastAsia"/>
          <w:sz w:val="21"/>
          <w:szCs w:val="21"/>
        </w:rPr>
        <w:t>setLeft</w:t>
      </w:r>
      <w:proofErr w:type="spellEnd"/>
      <w:r>
        <w:rPr>
          <w:rFonts w:ascii="微软雅黑" w:hAnsi="微软雅黑" w:hint="eastAsia"/>
          <w:sz w:val="21"/>
          <w:szCs w:val="21"/>
        </w:rPr>
        <w:t>是元素左偏移距离，参照物是</w:t>
      </w:r>
      <w:proofErr w:type="spellStart"/>
      <w:r>
        <w:rPr>
          <w:rFonts w:ascii="微软雅黑" w:hAnsi="微软雅黑" w:hint="eastAsia"/>
          <w:sz w:val="21"/>
          <w:szCs w:val="21"/>
        </w:rPr>
        <w:t>offsetParent</w:t>
      </w:r>
      <w:proofErr w:type="spellEnd"/>
      <w:r>
        <w:rPr>
          <w:rFonts w:ascii="微软雅黑" w:hAnsi="微软雅黑" w:hint="eastAsia"/>
          <w:sz w:val="21"/>
          <w:szCs w:val="21"/>
        </w:rPr>
        <w:t>元素的左内边框线，至当前元素的左外边框线，顶级</w:t>
      </w:r>
      <w:proofErr w:type="spellStart"/>
      <w:r>
        <w:rPr>
          <w:rFonts w:ascii="微软雅黑" w:hAnsi="微软雅黑" w:hint="eastAsia"/>
          <w:sz w:val="21"/>
          <w:szCs w:val="21"/>
        </w:rPr>
        <w:t>offsetParent</w:t>
      </w:r>
      <w:proofErr w:type="spellEnd"/>
      <w:r>
        <w:rPr>
          <w:rFonts w:ascii="微软雅黑" w:hAnsi="微软雅黑" w:hint="eastAsia"/>
          <w:sz w:val="21"/>
          <w:szCs w:val="21"/>
        </w:rPr>
        <w:t>是body。</w:t>
      </w:r>
      <w:r w:rsidR="00AA4231">
        <w:rPr>
          <w:rFonts w:ascii="微软雅黑" w:hAnsi="微软雅黑" w:hint="eastAsia"/>
          <w:sz w:val="21"/>
          <w:szCs w:val="21"/>
        </w:rPr>
        <w:t>IE8下的</w:t>
      </w:r>
      <w:proofErr w:type="spellStart"/>
      <w:r w:rsidR="00AA4231">
        <w:rPr>
          <w:rFonts w:ascii="微软雅黑" w:hAnsi="微软雅黑" w:hint="eastAsia"/>
          <w:sz w:val="21"/>
          <w:szCs w:val="21"/>
        </w:rPr>
        <w:t>offsetLeft</w:t>
      </w:r>
      <w:proofErr w:type="spellEnd"/>
      <w:r w:rsidR="00AA4231">
        <w:rPr>
          <w:rFonts w:ascii="微软雅黑" w:hAnsi="微软雅黑" w:hint="eastAsia"/>
          <w:sz w:val="21"/>
          <w:szCs w:val="21"/>
        </w:rPr>
        <w:t>是包含</w:t>
      </w:r>
      <w:proofErr w:type="spellStart"/>
      <w:r w:rsidR="00AA4231">
        <w:rPr>
          <w:rFonts w:ascii="微软雅黑" w:hAnsi="微软雅黑" w:hint="eastAsia"/>
          <w:sz w:val="21"/>
          <w:szCs w:val="21"/>
        </w:rPr>
        <w:t>offsetParent</w:t>
      </w:r>
      <w:proofErr w:type="spellEnd"/>
      <w:r w:rsidR="00AA4231">
        <w:rPr>
          <w:rFonts w:ascii="微软雅黑" w:hAnsi="微软雅黑" w:hint="eastAsia"/>
          <w:sz w:val="21"/>
          <w:szCs w:val="21"/>
        </w:rPr>
        <w:t>的左边框的宽度的。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AA4231">
        <w:rPr>
          <w:rFonts w:ascii="微软雅黑" w:hAnsi="微软雅黑" w:hint="eastAsia"/>
          <w:sz w:val="36"/>
          <w:szCs w:val="36"/>
        </w:rPr>
        <w:t>offsetParent</w:t>
      </w:r>
      <w:proofErr w:type="spellEnd"/>
      <w:r w:rsidRPr="00AA4231">
        <w:rPr>
          <w:rFonts w:ascii="微软雅黑" w:hAnsi="微软雅黑" w:hint="eastAsia"/>
          <w:sz w:val="36"/>
          <w:szCs w:val="36"/>
        </w:rPr>
        <w:t>是什么?在什么情况下，一个网页元素会变成下级(后代)元素的</w:t>
      </w:r>
      <w:proofErr w:type="spellStart"/>
      <w:r w:rsidRPr="00AA4231">
        <w:rPr>
          <w:rFonts w:ascii="微软雅黑" w:hAnsi="微软雅黑" w:hint="eastAsia"/>
          <w:sz w:val="36"/>
          <w:szCs w:val="36"/>
        </w:rPr>
        <w:t>offsetParent</w:t>
      </w:r>
      <w:proofErr w:type="spellEnd"/>
      <w:r w:rsidRPr="00AA4231">
        <w:rPr>
          <w:rFonts w:ascii="微软雅黑" w:hAnsi="微软雅黑" w:hint="eastAsia"/>
          <w:sz w:val="36"/>
          <w:szCs w:val="36"/>
        </w:rPr>
        <w:t>?</w:t>
      </w:r>
    </w:p>
    <w:p w:rsidR="00AA4231" w:rsidRP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O</w:t>
      </w:r>
      <w:r>
        <w:rPr>
          <w:rFonts w:ascii="微软雅黑" w:hAnsi="微软雅黑" w:hint="eastAsia"/>
          <w:sz w:val="21"/>
          <w:szCs w:val="21"/>
        </w:rPr>
        <w:t>ffsetparent</w:t>
      </w:r>
      <w:proofErr w:type="spellEnd"/>
      <w:r>
        <w:rPr>
          <w:rFonts w:ascii="微软雅黑" w:hAnsi="微软雅黑" w:hint="eastAsia"/>
          <w:sz w:val="21"/>
          <w:szCs w:val="21"/>
        </w:rPr>
        <w:t>是父级定位参照物，在设置了position为relative、absolute、fixed的值的时候，这个元素就可以被作为子元素的参照物了。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AA4231">
        <w:rPr>
          <w:rFonts w:ascii="微软雅黑" w:hAnsi="微软雅黑" w:hint="eastAsia"/>
          <w:sz w:val="36"/>
          <w:szCs w:val="36"/>
        </w:rPr>
        <w:t>如何算出浏览器的高度或宽度。</w:t>
      </w:r>
    </w:p>
    <w:p w:rsidR="00AA4231" w:rsidRP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D</w:t>
      </w:r>
      <w:r>
        <w:rPr>
          <w:rFonts w:ascii="微软雅黑" w:hAnsi="微软雅黑" w:hint="eastAsia"/>
          <w:sz w:val="21"/>
          <w:szCs w:val="21"/>
        </w:rPr>
        <w:t>ocument.DocumentElement.clientHeight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clientWidth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) || </w:t>
      </w:r>
      <w:proofErr w:type="spellStart"/>
      <w:r>
        <w:rPr>
          <w:rFonts w:ascii="微软雅黑" w:hAnsi="微软雅黑" w:hint="eastAsia"/>
          <w:sz w:val="21"/>
          <w:szCs w:val="21"/>
        </w:rPr>
        <w:t>Document.body.clientHeight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clientWidth</w:t>
      </w:r>
      <w:proofErr w:type="spellEnd"/>
      <w:r>
        <w:rPr>
          <w:rFonts w:ascii="微软雅黑" w:hAnsi="微软雅黑" w:hint="eastAsia"/>
          <w:sz w:val="21"/>
          <w:szCs w:val="21"/>
        </w:rPr>
        <w:t>)</w:t>
      </w:r>
    </w:p>
    <w:p w:rsidR="006F1DA5" w:rsidRPr="00AA4231" w:rsidRDefault="006F1DA5" w:rsidP="00AA4231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AA4231">
        <w:rPr>
          <w:rFonts w:ascii="微软雅黑" w:hAnsi="微软雅黑" w:hint="eastAsia"/>
          <w:sz w:val="36"/>
          <w:szCs w:val="36"/>
        </w:rPr>
        <w:t>如何算浏览器中当前显示的页面的中心点的位置</w:t>
      </w:r>
    </w:p>
    <w:p w:rsidR="00AA4231" w:rsidRDefault="00AA4231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L</w:t>
      </w:r>
      <w:r>
        <w:rPr>
          <w:rFonts w:ascii="微软雅黑" w:hAnsi="微软雅黑" w:hint="eastAsia"/>
          <w:sz w:val="21"/>
          <w:szCs w:val="21"/>
        </w:rPr>
        <w:t>eft</w:t>
      </w:r>
      <w:r w:rsidR="00954103">
        <w:rPr>
          <w:rFonts w:ascii="微软雅黑" w:hAnsi="微软雅黑" w:hint="eastAsia"/>
          <w:sz w:val="21"/>
          <w:szCs w:val="21"/>
        </w:rPr>
        <w:t>: (</w:t>
      </w:r>
      <w:r>
        <w:rPr>
          <w:rFonts w:ascii="微软雅黑" w:hAnsi="微软雅黑" w:hint="eastAsia"/>
          <w:sz w:val="21"/>
          <w:szCs w:val="21"/>
        </w:rPr>
        <w:t>document.documentElement.clientWidth+document.</w:t>
      </w:r>
      <w:r w:rsidR="00954103">
        <w:rPr>
          <w:rFonts w:ascii="微软雅黑" w:hAnsi="微软雅黑" w:hint="eastAsia"/>
          <w:sz w:val="21"/>
          <w:szCs w:val="21"/>
        </w:rPr>
        <w:t>documentElement.scrollWidth)/2</w:t>
      </w:r>
    </w:p>
    <w:p w:rsidR="00954103" w:rsidRDefault="00954103" w:rsidP="00AA4231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Top:</w:t>
      </w:r>
    </w:p>
    <w:p w:rsidR="00954103" w:rsidRDefault="00954103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(document.documentElement.clientHeight+document.documentElement.scrollHeight)/2</w:t>
      </w:r>
    </w:p>
    <w:p w:rsidR="00954103" w:rsidRPr="00954103" w:rsidRDefault="00954103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sz w:val="21"/>
          <w:szCs w:val="21"/>
        </w:rPr>
        <w:t>documentElement</w:t>
      </w:r>
      <w:proofErr w:type="spellEnd"/>
      <w:r>
        <w:rPr>
          <w:rFonts w:ascii="微软雅黑" w:hAnsi="微软雅黑" w:hint="eastAsia"/>
          <w:sz w:val="21"/>
          <w:szCs w:val="21"/>
        </w:rPr>
        <w:t>不存在的情况下用body代替)</w:t>
      </w:r>
    </w:p>
    <w:p w:rsidR="006F1DA5" w:rsidRPr="00954103" w:rsidRDefault="006F1DA5" w:rsidP="00954103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954103">
        <w:rPr>
          <w:rFonts w:ascii="微软雅黑" w:hAnsi="微软雅黑" w:hint="eastAsia"/>
          <w:sz w:val="36"/>
          <w:szCs w:val="36"/>
        </w:rPr>
        <w:t>算出页面上任意元素的绝对位置（距离浏览器顶部的）;</w:t>
      </w:r>
    </w:p>
    <w:p w:rsidR="00C061AD" w:rsidRDefault="002A6B47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offset = function(</w:t>
      </w:r>
      <w:proofErr w:type="spellStart"/>
      <w:r w:rsidR="00C061AD">
        <w:rPr>
          <w:rFonts w:ascii="微软雅黑" w:hAnsi="微软雅黑" w:hint="eastAsia"/>
          <w:sz w:val="21"/>
          <w:szCs w:val="21"/>
        </w:rPr>
        <w:t>curEle</w:t>
      </w:r>
      <w:proofErr w:type="spellEnd"/>
      <w:r>
        <w:rPr>
          <w:rFonts w:ascii="微软雅黑" w:hAnsi="微软雅黑" w:hint="eastAsia"/>
          <w:sz w:val="21"/>
          <w:szCs w:val="21"/>
        </w:rPr>
        <w:t>){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proofErr w:type="spellStart"/>
      <w:r>
        <w:rPr>
          <w:rFonts w:ascii="微软雅黑" w:hAnsi="微软雅黑"/>
          <w:sz w:val="21"/>
          <w:szCs w:val="21"/>
        </w:rPr>
        <w:t>V</w:t>
      </w:r>
      <w:r>
        <w:rPr>
          <w:rFonts w:ascii="微软雅黑" w:hAnsi="微软雅黑" w:hint="eastAsia"/>
          <w:sz w:val="21"/>
          <w:szCs w:val="21"/>
        </w:rPr>
        <w:t>ar</w:t>
      </w:r>
      <w:proofErr w:type="spellEnd"/>
      <w:r>
        <w:rPr>
          <w:rFonts w:ascii="微软雅黑" w:hAnsi="微软雅黑" w:hint="eastAsia"/>
          <w:sz w:val="21"/>
          <w:szCs w:val="21"/>
        </w:rPr>
        <w:t xml:space="preserve"> p = </w:t>
      </w:r>
      <w:proofErr w:type="spellStart"/>
      <w:r>
        <w:rPr>
          <w:rFonts w:ascii="微软雅黑" w:hAnsi="微软雅黑" w:hint="eastAsia"/>
          <w:sz w:val="21"/>
          <w:szCs w:val="21"/>
        </w:rPr>
        <w:t>curEle.offsetParent</w:t>
      </w:r>
      <w:proofErr w:type="spellEnd"/>
      <w:r>
        <w:rPr>
          <w:rFonts w:ascii="微软雅黑" w:hAnsi="微软雅黑" w:hint="eastAsia"/>
          <w:sz w:val="21"/>
          <w:szCs w:val="21"/>
        </w:rPr>
        <w:t>,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  <w:r>
        <w:rPr>
          <w:rFonts w:ascii="微软雅黑" w:hAnsi="微软雅黑"/>
          <w:sz w:val="21"/>
          <w:szCs w:val="21"/>
        </w:rPr>
        <w:t xml:space="preserve">l  = </w:t>
      </w:r>
      <w:proofErr w:type="spellStart"/>
      <w:r>
        <w:rPr>
          <w:rFonts w:ascii="微软雅黑" w:hAnsi="微软雅黑"/>
          <w:sz w:val="21"/>
          <w:szCs w:val="21"/>
        </w:rPr>
        <w:t>curEle.offsetLeft</w:t>
      </w:r>
      <w:proofErr w:type="spellEnd"/>
      <w:r>
        <w:rPr>
          <w:rFonts w:ascii="微软雅黑" w:hAnsi="微软雅黑"/>
          <w:sz w:val="21"/>
          <w:szCs w:val="21"/>
        </w:rPr>
        <w:t>,</w:t>
      </w:r>
    </w:p>
    <w:p w:rsidR="00C061AD" w:rsidRDefault="00C061AD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 xml:space="preserve">t    = </w:t>
      </w:r>
      <w:proofErr w:type="spellStart"/>
      <w:r>
        <w:rPr>
          <w:rFonts w:ascii="微软雅黑" w:hAnsi="微软雅黑" w:hint="eastAsia"/>
          <w:sz w:val="21"/>
          <w:szCs w:val="21"/>
        </w:rPr>
        <w:t>curEle.offsetTop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>while(p){</w:t>
      </w:r>
    </w:p>
    <w:p w:rsid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>if(</w:t>
      </w:r>
      <w:proofErr w:type="spellStart"/>
      <w:r>
        <w:rPr>
          <w:rFonts w:ascii="微软雅黑" w:hAnsi="微软雅黑" w:hint="eastAsia"/>
          <w:sz w:val="21"/>
          <w:szCs w:val="21"/>
        </w:rPr>
        <w:t>window.navigator.userAgent.indexOf</w:t>
      </w:r>
      <w:proofErr w:type="spellEnd"/>
      <w:r>
        <w:rPr>
          <w:rFonts w:ascii="微软雅黑" w:hAnsi="微软雅黑" w:hint="eastAsia"/>
          <w:sz w:val="21"/>
          <w:szCs w:val="21"/>
        </w:rPr>
        <w:t>(</w:t>
      </w:r>
      <w:r>
        <w:rPr>
          <w:rFonts w:ascii="微软雅黑" w:hAnsi="微软雅黑"/>
          <w:sz w:val="21"/>
          <w:szCs w:val="21"/>
        </w:rPr>
        <w:t>“</w:t>
      </w:r>
      <w:r>
        <w:rPr>
          <w:rFonts w:ascii="微软雅黑" w:hAnsi="微软雅黑" w:hint="eastAsia"/>
          <w:sz w:val="21"/>
          <w:szCs w:val="21"/>
        </w:rPr>
        <w:t>MSIE 8</w:t>
      </w:r>
      <w:r>
        <w:rPr>
          <w:rFonts w:ascii="微软雅黑" w:hAnsi="微软雅黑"/>
          <w:sz w:val="21"/>
          <w:szCs w:val="21"/>
        </w:rPr>
        <w:t>”</w:t>
      </w:r>
      <w:r>
        <w:rPr>
          <w:rFonts w:ascii="微软雅黑" w:hAnsi="微软雅黑" w:hint="eastAsia"/>
          <w:sz w:val="21"/>
          <w:szCs w:val="21"/>
        </w:rPr>
        <w:t>) &lt; 0){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 xml:space="preserve">l += </w:t>
      </w:r>
      <w:proofErr w:type="spellStart"/>
      <w:r>
        <w:rPr>
          <w:rFonts w:ascii="微软雅黑" w:hAnsi="微软雅黑" w:hint="eastAsia"/>
          <w:sz w:val="21"/>
          <w:szCs w:val="21"/>
        </w:rPr>
        <w:t>p.clientLeft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  <w:r>
        <w:rPr>
          <w:rFonts w:ascii="微软雅黑" w:hAnsi="微软雅黑" w:hint="eastAsia"/>
          <w:sz w:val="21"/>
          <w:szCs w:val="21"/>
        </w:rPr>
        <w:tab/>
        <w:t xml:space="preserve">t += </w:t>
      </w:r>
      <w:proofErr w:type="spellStart"/>
      <w:r>
        <w:rPr>
          <w:rFonts w:ascii="微软雅黑" w:hAnsi="微软雅黑" w:hint="eastAsia"/>
          <w:sz w:val="21"/>
          <w:szCs w:val="21"/>
        </w:rPr>
        <w:t>p.clientTop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C061AD" w:rsidRDefault="00C061AD" w:rsidP="00C061AD">
      <w:pPr>
        <w:ind w:left="720"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 xml:space="preserve">l += </w:t>
      </w:r>
      <w:proofErr w:type="spellStart"/>
      <w:r>
        <w:rPr>
          <w:rFonts w:ascii="微软雅黑" w:hAnsi="微软雅黑"/>
          <w:sz w:val="21"/>
          <w:szCs w:val="21"/>
        </w:rPr>
        <w:t>p.offsetLeft</w:t>
      </w:r>
      <w:proofErr w:type="spellEnd"/>
      <w:r>
        <w:rPr>
          <w:rFonts w:ascii="微软雅黑" w:hAnsi="微软雅黑"/>
          <w:sz w:val="21"/>
          <w:szCs w:val="21"/>
        </w:rPr>
        <w:t>;</w:t>
      </w:r>
      <w:r>
        <w:rPr>
          <w:rFonts w:ascii="微软雅黑" w:hAnsi="微软雅黑"/>
          <w:sz w:val="21"/>
          <w:szCs w:val="21"/>
        </w:rPr>
        <w:tab/>
        <w:t xml:space="preserve">t += </w:t>
      </w:r>
      <w:proofErr w:type="spellStart"/>
      <w:r>
        <w:rPr>
          <w:rFonts w:ascii="微软雅黑" w:hAnsi="微软雅黑"/>
          <w:sz w:val="21"/>
          <w:szCs w:val="21"/>
        </w:rPr>
        <w:t>p.offsetTop</w:t>
      </w:r>
      <w:proofErr w:type="spellEnd"/>
      <w:r>
        <w:rPr>
          <w:rFonts w:ascii="微软雅黑" w:hAnsi="微软雅黑"/>
          <w:sz w:val="21"/>
          <w:szCs w:val="21"/>
        </w:rPr>
        <w:t>;</w:t>
      </w:r>
      <w:r>
        <w:rPr>
          <w:rFonts w:ascii="微软雅黑" w:hAnsi="微软雅黑" w:hint="eastAsia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ab/>
        <w:t xml:space="preserve">p = </w:t>
      </w:r>
      <w:proofErr w:type="spellStart"/>
      <w:r>
        <w:rPr>
          <w:rFonts w:ascii="微软雅黑" w:hAnsi="微软雅黑" w:hint="eastAsia"/>
          <w:sz w:val="21"/>
          <w:szCs w:val="21"/>
        </w:rPr>
        <w:t>p.offsetParent</w:t>
      </w:r>
      <w:proofErr w:type="spellEnd"/>
      <w:r>
        <w:rPr>
          <w:rFonts w:ascii="微软雅黑" w:hAnsi="微软雅黑" w:hint="eastAsia"/>
          <w:sz w:val="21"/>
          <w:szCs w:val="21"/>
        </w:rPr>
        <w:t>;</w:t>
      </w:r>
    </w:p>
    <w:p w:rsid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C061AD" w:rsidRPr="00C061AD" w:rsidRDefault="00C061AD" w:rsidP="00C061AD">
      <w:pPr>
        <w:ind w:firstLine="72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return{ top: </w:t>
      </w:r>
      <w:proofErr w:type="spellStart"/>
      <w:r>
        <w:rPr>
          <w:rFonts w:ascii="微软雅黑" w:hAnsi="微软雅黑" w:hint="eastAsia"/>
          <w:sz w:val="21"/>
          <w:szCs w:val="21"/>
        </w:rPr>
        <w:t>t,left:l</w:t>
      </w:r>
      <w:proofErr w:type="spellEnd"/>
      <w:r>
        <w:rPr>
          <w:rFonts w:ascii="微软雅黑" w:hAnsi="微软雅黑" w:hint="eastAsia"/>
          <w:sz w:val="21"/>
          <w:szCs w:val="21"/>
        </w:rPr>
        <w:t>}</w:t>
      </w:r>
    </w:p>
    <w:p w:rsidR="002A6B47" w:rsidRPr="002A6B47" w:rsidRDefault="002A6B47" w:rsidP="002A6B4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}</w:t>
      </w:r>
    </w:p>
    <w:p w:rsidR="00954103" w:rsidRPr="00C061AD" w:rsidRDefault="006F1DA5" w:rsidP="00C061AD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954103">
        <w:rPr>
          <w:rFonts w:ascii="微软雅黑" w:hAnsi="微软雅黑" w:hint="eastAsia"/>
          <w:sz w:val="36"/>
          <w:szCs w:val="36"/>
        </w:rPr>
        <w:t>如何判断是什么浏览器和浏览器的版本号？</w:t>
      </w:r>
    </w:p>
    <w:p w:rsidR="00954103" w:rsidRDefault="007D54DC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</w:t>
      </w:r>
      <w:proofErr w:type="spellStart"/>
      <w:r>
        <w:rPr>
          <w:rFonts w:ascii="微软雅黑" w:hAnsi="微软雅黑" w:hint="eastAsia"/>
          <w:sz w:val="21"/>
          <w:szCs w:val="21"/>
        </w:rPr>
        <w:t>navigator.userAgent</w:t>
      </w:r>
      <w:proofErr w:type="spellEnd"/>
      <w:r>
        <w:rPr>
          <w:rFonts w:ascii="微软雅黑" w:hAnsi="微软雅黑" w:hint="eastAsia"/>
          <w:sz w:val="21"/>
          <w:szCs w:val="21"/>
        </w:rPr>
        <w:t>属性进行处理，要具体识别浏览器和版本号，似乎不轻松。</w:t>
      </w:r>
    </w:p>
    <w:p w:rsidR="002A6B47" w:rsidRPr="00954103" w:rsidRDefault="002A6B47" w:rsidP="00954103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</w:p>
    <w:p w:rsidR="006F1DA5" w:rsidRPr="007D54DC" w:rsidRDefault="006F1DA5" w:rsidP="007D54DC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r w:rsidRPr="007D54DC">
        <w:rPr>
          <w:rFonts w:ascii="微软雅黑" w:hAnsi="微软雅黑" w:hint="eastAsia"/>
          <w:sz w:val="36"/>
          <w:szCs w:val="36"/>
        </w:rPr>
        <w:t>使用</w:t>
      </w:r>
      <w:proofErr w:type="spellStart"/>
      <w:r w:rsidRPr="007D54DC">
        <w:rPr>
          <w:rFonts w:ascii="微软雅黑" w:hAnsi="微软雅黑" w:hint="eastAsia"/>
          <w:sz w:val="36"/>
          <w:szCs w:val="36"/>
        </w:rPr>
        <w:t>scrollTop</w:t>
      </w:r>
      <w:proofErr w:type="spellEnd"/>
      <w:r w:rsidRPr="007D54DC">
        <w:rPr>
          <w:rFonts w:ascii="微软雅黑" w:hAnsi="微软雅黑" w:hint="eastAsia"/>
          <w:sz w:val="36"/>
          <w:szCs w:val="36"/>
        </w:rPr>
        <w:t>或</w:t>
      </w:r>
      <w:proofErr w:type="spellStart"/>
      <w:r w:rsidRPr="007D54DC">
        <w:rPr>
          <w:rFonts w:ascii="微软雅黑" w:hAnsi="微软雅黑" w:hint="eastAsia"/>
          <w:sz w:val="36"/>
          <w:szCs w:val="36"/>
        </w:rPr>
        <w:t>scrollLeft</w:t>
      </w:r>
      <w:proofErr w:type="spellEnd"/>
      <w:r w:rsidRPr="007D54DC">
        <w:rPr>
          <w:rFonts w:ascii="微软雅黑" w:hAnsi="微软雅黑" w:hint="eastAsia"/>
          <w:sz w:val="36"/>
          <w:szCs w:val="36"/>
        </w:rPr>
        <w:t>实现一个文字无缝滚动的效果。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proofErr w:type="spellStart"/>
      <w:r w:rsidRPr="00317C17">
        <w:rPr>
          <w:rFonts w:ascii="微软雅黑" w:hAnsi="微软雅黑"/>
          <w:sz w:val="21"/>
          <w:szCs w:val="21"/>
        </w:rPr>
        <w:t>var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</w:t>
      </w:r>
      <w:proofErr w:type="spellStart"/>
      <w:r w:rsidRPr="00317C17">
        <w:rPr>
          <w:rFonts w:ascii="微软雅黑" w:hAnsi="微软雅黑"/>
          <w:sz w:val="21"/>
          <w:szCs w:val="21"/>
        </w:rPr>
        <w:t>innerHTML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= </w:t>
      </w:r>
      <w:proofErr w:type="spellStart"/>
      <w:r w:rsidRPr="00317C17">
        <w:rPr>
          <w:rFonts w:ascii="微软雅黑" w:hAnsi="微软雅黑"/>
          <w:sz w:val="21"/>
          <w:szCs w:val="21"/>
        </w:rPr>
        <w:t>content.innerHTML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>;(function(){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var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temp = </w:t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>++;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  <w:t>if(</w:t>
      </w:r>
      <w:proofErr w:type="spellStart"/>
      <w:r w:rsidRPr="00317C17">
        <w:rPr>
          <w:rFonts w:ascii="微软雅黑" w:hAnsi="微软雅黑"/>
          <w:sz w:val="21"/>
          <w:szCs w:val="21"/>
        </w:rPr>
        <w:t>content.scrollTop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=== temp){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content.innerHTML</w:t>
      </w:r>
      <w:proofErr w:type="spellEnd"/>
      <w:r w:rsidRPr="00317C17">
        <w:rPr>
          <w:rFonts w:ascii="微软雅黑" w:hAnsi="微软雅黑"/>
          <w:sz w:val="21"/>
          <w:szCs w:val="21"/>
        </w:rPr>
        <w:t xml:space="preserve"> += </w:t>
      </w:r>
      <w:proofErr w:type="spellStart"/>
      <w:r w:rsidRPr="00317C17">
        <w:rPr>
          <w:rFonts w:ascii="微软雅黑" w:hAnsi="微软雅黑"/>
          <w:sz w:val="21"/>
          <w:szCs w:val="21"/>
        </w:rPr>
        <w:t>innerHTML</w:t>
      </w:r>
      <w:proofErr w:type="spellEnd"/>
      <w:r w:rsidRPr="00317C17">
        <w:rPr>
          <w:rFonts w:ascii="微软雅黑" w:hAnsi="微软雅黑"/>
          <w:sz w:val="21"/>
          <w:szCs w:val="21"/>
        </w:rPr>
        <w:t>;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  <w:t>}</w:t>
      </w:r>
    </w:p>
    <w:p w:rsidR="00317C17" w:rsidRPr="00317C17" w:rsidRDefault="00317C17" w:rsidP="00317C17">
      <w:pPr>
        <w:pStyle w:val="a7"/>
        <w:ind w:left="72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ab/>
      </w:r>
      <w:proofErr w:type="spellStart"/>
      <w:r w:rsidRPr="00317C17">
        <w:rPr>
          <w:rFonts w:ascii="微软雅黑" w:hAnsi="微软雅黑"/>
          <w:sz w:val="21"/>
          <w:szCs w:val="21"/>
        </w:rPr>
        <w:t>window.setTimeout</w:t>
      </w:r>
      <w:proofErr w:type="spellEnd"/>
      <w:r w:rsidRPr="00317C17">
        <w:rPr>
          <w:rFonts w:ascii="微软雅黑" w:hAnsi="微软雅黑"/>
          <w:sz w:val="21"/>
          <w:szCs w:val="21"/>
        </w:rPr>
        <w:t>(arguments.callee,20);</w:t>
      </w:r>
    </w:p>
    <w:p w:rsidR="007D54DC" w:rsidRPr="007D54DC" w:rsidRDefault="00317C17" w:rsidP="00317C17">
      <w:pPr>
        <w:pStyle w:val="a7"/>
        <w:ind w:left="720" w:firstLineChars="0" w:firstLine="0"/>
        <w:rPr>
          <w:rFonts w:ascii="微软雅黑" w:hAnsi="微软雅黑"/>
          <w:sz w:val="21"/>
          <w:szCs w:val="21"/>
        </w:rPr>
      </w:pPr>
      <w:r w:rsidRPr="00317C17">
        <w:rPr>
          <w:rFonts w:ascii="微软雅黑" w:hAnsi="微软雅黑"/>
          <w:sz w:val="21"/>
          <w:szCs w:val="21"/>
        </w:rPr>
        <w:t>})();</w:t>
      </w:r>
      <w:r>
        <w:rPr>
          <w:rFonts w:ascii="微软雅黑" w:hAnsi="微软雅黑"/>
          <w:sz w:val="21"/>
          <w:szCs w:val="21"/>
        </w:rPr>
        <w:t>（其中content为文字内容的document对象）</w:t>
      </w:r>
    </w:p>
    <w:p w:rsidR="006F1DA5" w:rsidRPr="00894BA1" w:rsidRDefault="006F1DA5" w:rsidP="006F1DA5">
      <w:pPr>
        <w:rPr>
          <w:rFonts w:ascii="微软雅黑" w:hAnsi="微软雅黑"/>
          <w:sz w:val="36"/>
          <w:szCs w:val="36"/>
        </w:rPr>
      </w:pPr>
      <w:r w:rsidRPr="00894BA1">
        <w:rPr>
          <w:rFonts w:ascii="微软雅黑" w:hAnsi="微软雅黑" w:hint="eastAsia"/>
          <w:sz w:val="36"/>
          <w:szCs w:val="36"/>
        </w:rPr>
        <w:lastRenderedPageBreak/>
        <w:t>9、关于逻辑运算的一些题：</w:t>
      </w:r>
    </w:p>
    <w:p w:rsidR="006F1DA5" w:rsidRPr="00894BA1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/>
          <w:sz w:val="36"/>
          <w:szCs w:val="36"/>
        </w:rPr>
        <w:t>var</w:t>
      </w:r>
      <w:proofErr w:type="spellEnd"/>
      <w:r w:rsidRPr="00894BA1">
        <w:rPr>
          <w:rFonts w:ascii="微软雅黑" w:hAnsi="微软雅黑"/>
          <w:sz w:val="36"/>
          <w:szCs w:val="36"/>
        </w:rPr>
        <w:t xml:space="preserve"> a=</w:t>
      </w:r>
      <w:proofErr w:type="spellStart"/>
      <w:r w:rsidRPr="00894BA1">
        <w:rPr>
          <w:rFonts w:ascii="微软雅黑" w:hAnsi="微软雅黑"/>
          <w:sz w:val="36"/>
          <w:szCs w:val="36"/>
        </w:rPr>
        <w:t>false,b</w:t>
      </w:r>
      <w:proofErr w:type="spellEnd"/>
      <w:r w:rsidRPr="00894BA1">
        <w:rPr>
          <w:rFonts w:ascii="微软雅黑" w:hAnsi="微软雅黑"/>
          <w:sz w:val="36"/>
          <w:szCs w:val="36"/>
        </w:rPr>
        <w:t>=9,c="  ";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var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 xml:space="preserve"> 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a||b&amp;&amp;c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7D54DC" w:rsidRPr="007D54DC" w:rsidRDefault="007D54DC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true;&amp;&amp;运算符稍高于||，空格字符串不是空</w:t>
      </w:r>
      <w:r w:rsidR="002A6B47">
        <w:rPr>
          <w:rFonts w:ascii="微软雅黑" w:hAnsi="微软雅黑" w:hint="eastAsia"/>
          <w:sz w:val="21"/>
          <w:szCs w:val="21"/>
        </w:rPr>
        <w:t>。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proofErr w:type="spellStart"/>
      <w:r w:rsidRPr="00894BA1">
        <w:rPr>
          <w:rFonts w:ascii="微软雅黑" w:hAnsi="微软雅黑" w:hint="eastAsia"/>
          <w:sz w:val="36"/>
          <w:szCs w:val="36"/>
        </w:rPr>
        <w:t>var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 xml:space="preserve"> 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a&amp;&amp;b&amp;&amp;c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2A6B47" w:rsidRPr="002A6B47" w:rsidRDefault="002A6B47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f</w:t>
      </w:r>
      <w:r>
        <w:rPr>
          <w:rFonts w:ascii="微软雅黑" w:hAnsi="微软雅黑" w:hint="eastAsia"/>
          <w:sz w:val="21"/>
          <w:szCs w:val="21"/>
        </w:rPr>
        <w:t>alse;两个&amp;&amp;符号从左到右做爬虫判断。一旦false即为false。a就是false</w:t>
      </w:r>
    </w:p>
    <w:p w:rsidR="006F1DA5" w:rsidRDefault="006F1DA5" w:rsidP="006F1DA5">
      <w:pPr>
        <w:rPr>
          <w:rFonts w:ascii="微软雅黑" w:hAnsi="微软雅黑"/>
          <w:sz w:val="36"/>
          <w:szCs w:val="36"/>
        </w:rPr>
      </w:pPr>
      <w:r w:rsidRPr="00894BA1">
        <w:rPr>
          <w:rFonts w:ascii="微软雅黑" w:hAnsi="微软雅黑" w:hint="eastAsia"/>
          <w:sz w:val="36"/>
          <w:szCs w:val="36"/>
        </w:rPr>
        <w:t>result=</w:t>
      </w:r>
      <w:proofErr w:type="spellStart"/>
      <w:r w:rsidRPr="00894BA1">
        <w:rPr>
          <w:rFonts w:ascii="微软雅黑" w:hAnsi="微软雅黑" w:hint="eastAsia"/>
          <w:sz w:val="36"/>
          <w:szCs w:val="36"/>
        </w:rPr>
        <w:t>c&amp;&amp;b&amp;&amp;a</w:t>
      </w:r>
      <w:proofErr w:type="spellEnd"/>
      <w:r w:rsidRPr="00894BA1">
        <w:rPr>
          <w:rFonts w:ascii="微软雅黑" w:hAnsi="微软雅黑" w:hint="eastAsia"/>
          <w:sz w:val="36"/>
          <w:szCs w:val="36"/>
        </w:rPr>
        <w:t>;//问：这会result的结果</w:t>
      </w:r>
    </w:p>
    <w:p w:rsidR="002A6B47" w:rsidRPr="002A6B47" w:rsidRDefault="002A6B47" w:rsidP="006F1DA5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false</w:t>
      </w:r>
      <w:r>
        <w:rPr>
          <w:rFonts w:ascii="微软雅黑" w:hAnsi="微软雅黑" w:hint="eastAsia"/>
          <w:sz w:val="21"/>
          <w:szCs w:val="21"/>
        </w:rPr>
        <w:t>; c、b变量为</w:t>
      </w:r>
      <w:proofErr w:type="spellStart"/>
      <w:r>
        <w:rPr>
          <w:rFonts w:ascii="微软雅黑" w:hAnsi="微软雅黑" w:hint="eastAsia"/>
          <w:sz w:val="21"/>
          <w:szCs w:val="21"/>
        </w:rPr>
        <w:t>true,a</w:t>
      </w:r>
      <w:proofErr w:type="spellEnd"/>
      <w:r>
        <w:rPr>
          <w:rFonts w:ascii="微软雅黑" w:hAnsi="微软雅黑" w:hint="eastAsia"/>
          <w:sz w:val="21"/>
          <w:szCs w:val="21"/>
        </w:rPr>
        <w:t>为false</w:t>
      </w:r>
    </w:p>
    <w:p w:rsidR="006F1DA5" w:rsidRPr="002A6B47" w:rsidRDefault="006F1DA5" w:rsidP="002A6B47">
      <w:pPr>
        <w:pStyle w:val="a7"/>
        <w:numPr>
          <w:ilvl w:val="0"/>
          <w:numId w:val="13"/>
        </w:numPr>
        <w:ind w:firstLineChars="0"/>
        <w:rPr>
          <w:rFonts w:ascii="微软雅黑" w:hAnsi="微软雅黑"/>
          <w:sz w:val="36"/>
          <w:szCs w:val="36"/>
        </w:rPr>
      </w:pPr>
      <w:proofErr w:type="spellStart"/>
      <w:r w:rsidRPr="002A6B47">
        <w:rPr>
          <w:rFonts w:ascii="微软雅黑" w:hAnsi="微软雅黑" w:hint="eastAsia"/>
          <w:sz w:val="36"/>
          <w:szCs w:val="36"/>
        </w:rPr>
        <w:t>setTimeout</w:t>
      </w:r>
      <w:proofErr w:type="spellEnd"/>
      <w:r w:rsidRPr="002A6B47">
        <w:rPr>
          <w:rFonts w:ascii="微软雅黑" w:hAnsi="微软雅黑" w:hint="eastAsia"/>
          <w:sz w:val="36"/>
          <w:szCs w:val="36"/>
        </w:rPr>
        <w:t>和</w:t>
      </w:r>
      <w:proofErr w:type="spellStart"/>
      <w:r w:rsidRPr="002A6B47">
        <w:rPr>
          <w:rFonts w:ascii="微软雅黑" w:hAnsi="微软雅黑" w:hint="eastAsia"/>
          <w:sz w:val="36"/>
          <w:szCs w:val="36"/>
        </w:rPr>
        <w:t>setInterval</w:t>
      </w:r>
      <w:proofErr w:type="spellEnd"/>
      <w:r w:rsidRPr="002A6B47">
        <w:rPr>
          <w:rFonts w:ascii="微软雅黑" w:hAnsi="微软雅黑" w:hint="eastAsia"/>
          <w:sz w:val="36"/>
          <w:szCs w:val="36"/>
        </w:rPr>
        <w:t>的返回值是什么类型的，它</w:t>
      </w:r>
      <w:r w:rsidR="00842318" w:rsidRPr="002A6B47">
        <w:rPr>
          <w:rFonts w:ascii="微软雅黑" w:hAnsi="微软雅黑" w:hint="eastAsia"/>
          <w:sz w:val="36"/>
          <w:szCs w:val="36"/>
        </w:rPr>
        <w:t>俩</w:t>
      </w:r>
      <w:r w:rsidRPr="002A6B47">
        <w:rPr>
          <w:rFonts w:ascii="微软雅黑" w:hAnsi="微软雅黑" w:hint="eastAsia"/>
          <w:sz w:val="36"/>
          <w:szCs w:val="36"/>
        </w:rPr>
        <w:t>有什么</w:t>
      </w:r>
      <w:r w:rsidR="00960684" w:rsidRPr="002A6B47">
        <w:rPr>
          <w:rFonts w:ascii="微软雅黑" w:hAnsi="微软雅黑" w:hint="eastAsia"/>
          <w:sz w:val="36"/>
          <w:szCs w:val="36"/>
        </w:rPr>
        <w:t>区别？</w:t>
      </w:r>
    </w:p>
    <w:p w:rsidR="002A6B47" w:rsidRPr="002A6B47" w:rsidRDefault="002A6B47" w:rsidP="002A6B47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N</w:t>
      </w:r>
      <w:r>
        <w:rPr>
          <w:rFonts w:ascii="微软雅黑" w:hAnsi="微软雅黑" w:hint="eastAsia"/>
          <w:sz w:val="21"/>
          <w:szCs w:val="21"/>
        </w:rPr>
        <w:t>umber类型；区别在于前者只执行一次就销毁，后者是每间隔一段时间就执行一次。</w:t>
      </w:r>
    </w:p>
    <w:sectPr w:rsidR="002A6B47" w:rsidRPr="002A6B47" w:rsidSect="00E512C6">
      <w:headerReference w:type="default" r:id="rId7"/>
      <w:footerReference w:type="default" r:id="rId8"/>
      <w:pgSz w:w="11906" w:h="16838"/>
      <w:pgMar w:top="1212" w:right="1080" w:bottom="899" w:left="1080" w:header="539" w:footer="10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DDF" w:rsidRDefault="00822DDF">
      <w:r>
        <w:separator/>
      </w:r>
    </w:p>
  </w:endnote>
  <w:endnote w:type="continuationSeparator" w:id="0">
    <w:p w:rsidR="00822DDF" w:rsidRDefault="00822D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Default="00842318">
    <w:pPr>
      <w:pStyle w:val="a6"/>
    </w:pPr>
    <w:r w:rsidRPr="003B543A">
      <w:rPr>
        <w:rFonts w:ascii="宋体" w:hAnsi="宋体" w:hint="eastAsia"/>
        <w:sz w:val="21"/>
        <w:szCs w:val="21"/>
      </w:rPr>
      <w:t>珠峰培训</w:t>
    </w:r>
    <w:r w:rsidRPr="003B543A">
      <w:rPr>
        <w:rFonts w:ascii="宋体" w:hAnsi="宋体" w:hint="eastAsia"/>
        <w:sz w:val="21"/>
        <w:szCs w:val="21"/>
      </w:rPr>
      <w:t xml:space="preserve">                    </w:t>
    </w:r>
    <w:r>
      <w:rPr>
        <w:rFonts w:ascii="宋体" w:hAnsi="宋体" w:hint="eastAsia"/>
        <w:sz w:val="21"/>
        <w:szCs w:val="21"/>
      </w:rPr>
      <w:t xml:space="preserve">  </w:t>
    </w:r>
    <w:r w:rsidRPr="003B543A">
      <w:rPr>
        <w:rFonts w:ascii="宋体" w:hAnsi="宋体" w:hint="eastAsia"/>
        <w:sz w:val="21"/>
        <w:szCs w:val="21"/>
      </w:rPr>
      <w:t xml:space="preserve"> </w:t>
    </w:r>
    <w:r w:rsidRPr="003B543A">
      <w:rPr>
        <w:rFonts w:ascii="宋体" w:hAnsi="宋体"/>
        <w:sz w:val="21"/>
        <w:szCs w:val="21"/>
      </w:rPr>
      <w:t>http://www.zhufengpeixun.cn</w:t>
    </w:r>
    <w:r w:rsidRPr="003B543A">
      <w:rPr>
        <w:rFonts w:ascii="宋体" w:hAnsi="宋体" w:hint="eastAsia"/>
        <w:sz w:val="21"/>
        <w:szCs w:val="21"/>
      </w:rPr>
      <w:t xml:space="preserve">               </w:t>
    </w:r>
    <w:r>
      <w:rPr>
        <w:rFonts w:ascii="宋体" w:hAnsi="宋体" w:hint="eastAsia"/>
        <w:sz w:val="21"/>
        <w:szCs w:val="21"/>
      </w:rPr>
      <w:t xml:space="preserve">   </w:t>
    </w:r>
    <w:r w:rsidRPr="003B543A">
      <w:rPr>
        <w:rFonts w:ascii="宋体" w:hAnsi="宋体" w:hint="eastAsia"/>
        <w:sz w:val="21"/>
        <w:szCs w:val="21"/>
      </w:rPr>
      <w:t xml:space="preserve">  QQ:</w:t>
    </w:r>
    <w:r w:rsidRPr="003B543A">
      <w:rPr>
        <w:rFonts w:ascii="宋体" w:hAnsi="宋体"/>
        <w:sz w:val="21"/>
        <w:szCs w:val="21"/>
      </w:rPr>
      <w:t>1144709265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DDF" w:rsidRDefault="00822DDF">
      <w:r>
        <w:separator/>
      </w:r>
    </w:p>
  </w:footnote>
  <w:footnote w:type="continuationSeparator" w:id="0">
    <w:p w:rsidR="00822DDF" w:rsidRDefault="00822D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318" w:rsidRPr="000D2F28" w:rsidRDefault="00842318">
    <w:pPr>
      <w:pStyle w:val="a5"/>
      <w:rPr>
        <w:b/>
        <w:sz w:val="28"/>
        <w:szCs w:val="28"/>
      </w:rPr>
    </w:pPr>
    <w:r w:rsidRPr="0002035D">
      <w:rPr>
        <w:rFonts w:hint="eastAsia"/>
        <w:sz w:val="28"/>
        <w:szCs w:val="28"/>
      </w:rPr>
      <w:t>珠峰培训</w:t>
    </w:r>
    <w:r w:rsidRPr="0002035D">
      <w:rPr>
        <w:rFonts w:hint="eastAsia"/>
        <w:sz w:val="28"/>
        <w:szCs w:val="28"/>
      </w:rPr>
      <w:t>JavaScript</w:t>
    </w:r>
    <w:r w:rsidRPr="0002035D">
      <w:rPr>
        <w:rFonts w:hint="eastAsia"/>
        <w:sz w:val="28"/>
        <w:szCs w:val="28"/>
      </w:rPr>
      <w:t>前端开发课程</w:t>
    </w:r>
    <w:r w:rsidRPr="0002035D">
      <w:rPr>
        <w:rFonts w:hint="eastAsia"/>
        <w:b/>
        <w:sz w:val="28"/>
        <w:szCs w:val="28"/>
      </w:rPr>
      <w:t>-------</w:t>
    </w:r>
    <w:r w:rsidRPr="0002035D">
      <w:rPr>
        <w:rFonts w:hint="eastAsia"/>
        <w:sz w:val="28"/>
        <w:szCs w:val="28"/>
      </w:rPr>
      <w:t>-</w:t>
    </w:r>
    <w:r w:rsidRPr="000D2F28">
      <w:rPr>
        <w:rFonts w:hint="eastAsia"/>
        <w:b/>
        <w:sz w:val="28"/>
        <w:szCs w:val="28"/>
      </w:rPr>
      <w:t>第</w:t>
    </w:r>
    <w:r>
      <w:rPr>
        <w:rFonts w:hint="eastAsia"/>
        <w:b/>
        <w:sz w:val="28"/>
        <w:szCs w:val="28"/>
      </w:rPr>
      <w:t>三</w:t>
    </w:r>
    <w:r w:rsidRPr="000D2F28">
      <w:rPr>
        <w:rFonts w:hint="eastAsia"/>
        <w:b/>
        <w:sz w:val="28"/>
        <w:szCs w:val="28"/>
      </w:rPr>
      <w:t>周测试题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lvl w:ilvl="0">
      <w:start w:val="1"/>
      <w:numFmt w:val="upperLetter"/>
      <w:lvlText w:val="%1.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alibri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3">
    <w:nsid w:val="4F4A1F4B"/>
    <w:multiLevelType w:val="hybridMultilevel"/>
    <w:tmpl w:val="ADA0753C"/>
    <w:lvl w:ilvl="0" w:tplc="56CAD6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89A13"/>
    <w:multiLevelType w:val="singleLevel"/>
    <w:tmpl w:val="53C89A13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3C89A22"/>
    <w:multiLevelType w:val="singleLevel"/>
    <w:tmpl w:val="53C89A22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3C89A31"/>
    <w:multiLevelType w:val="singleLevel"/>
    <w:tmpl w:val="53C89A31"/>
    <w:lvl w:ilvl="0">
      <w:start w:val="3"/>
      <w:numFmt w:val="chineseCounting"/>
      <w:suff w:val="nothing"/>
      <w:lvlText w:val="%1、"/>
      <w:lvlJc w:val="left"/>
    </w:lvl>
  </w:abstractNum>
  <w:abstractNum w:abstractNumId="7">
    <w:nsid w:val="53C89A40"/>
    <w:multiLevelType w:val="singleLevel"/>
    <w:tmpl w:val="53C89A40"/>
    <w:lvl w:ilvl="0">
      <w:start w:val="4"/>
      <w:numFmt w:val="chineseCounting"/>
      <w:suff w:val="nothing"/>
      <w:lvlText w:val="%1、"/>
      <w:lvlJc w:val="left"/>
    </w:lvl>
  </w:abstractNum>
  <w:abstractNum w:abstractNumId="8">
    <w:nsid w:val="53C8A33C"/>
    <w:multiLevelType w:val="singleLevel"/>
    <w:tmpl w:val="53C8A33C"/>
    <w:lvl w:ilvl="0">
      <w:start w:val="6"/>
      <w:numFmt w:val="chineseCounting"/>
      <w:suff w:val="nothing"/>
      <w:lvlText w:val="%1、"/>
      <w:lvlJc w:val="left"/>
    </w:lvl>
  </w:abstractNum>
  <w:abstractNum w:abstractNumId="9">
    <w:nsid w:val="53C8A35B"/>
    <w:multiLevelType w:val="singleLevel"/>
    <w:tmpl w:val="53C8A35B"/>
    <w:lvl w:ilvl="0">
      <w:start w:val="7"/>
      <w:numFmt w:val="chineseCounting"/>
      <w:suff w:val="nothing"/>
      <w:lvlText w:val="%1、"/>
      <w:lvlJc w:val="left"/>
    </w:lvl>
  </w:abstractNum>
  <w:abstractNum w:abstractNumId="10">
    <w:nsid w:val="53C8A36A"/>
    <w:multiLevelType w:val="singleLevel"/>
    <w:tmpl w:val="53C8A36A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3C8A378"/>
    <w:multiLevelType w:val="singleLevel"/>
    <w:tmpl w:val="53C8A378"/>
    <w:lvl w:ilvl="0">
      <w:start w:val="9"/>
      <w:numFmt w:val="chineseCounting"/>
      <w:suff w:val="nothing"/>
      <w:lvlText w:val="%1、"/>
      <w:lvlJc w:val="left"/>
    </w:lvl>
  </w:abstractNum>
  <w:abstractNum w:abstractNumId="12">
    <w:nsid w:val="6BC53498"/>
    <w:multiLevelType w:val="hybridMultilevel"/>
    <w:tmpl w:val="2CD6643C"/>
    <w:lvl w:ilvl="0" w:tplc="54387E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0A20"/>
    <w:rsid w:val="0002035D"/>
    <w:rsid w:val="0003122F"/>
    <w:rsid w:val="00031996"/>
    <w:rsid w:val="00037D4F"/>
    <w:rsid w:val="000478E4"/>
    <w:rsid w:val="000642B6"/>
    <w:rsid w:val="00066570"/>
    <w:rsid w:val="00075852"/>
    <w:rsid w:val="00077903"/>
    <w:rsid w:val="00077C5A"/>
    <w:rsid w:val="000863B4"/>
    <w:rsid w:val="00090E86"/>
    <w:rsid w:val="00092E72"/>
    <w:rsid w:val="000A55F4"/>
    <w:rsid w:val="000C2F31"/>
    <w:rsid w:val="000D2F28"/>
    <w:rsid w:val="000D2FD3"/>
    <w:rsid w:val="000D39ED"/>
    <w:rsid w:val="000D6A60"/>
    <w:rsid w:val="000D6EE5"/>
    <w:rsid w:val="000D79F4"/>
    <w:rsid w:val="000F1882"/>
    <w:rsid w:val="00120A2E"/>
    <w:rsid w:val="001241D9"/>
    <w:rsid w:val="00131E4D"/>
    <w:rsid w:val="00132C06"/>
    <w:rsid w:val="00132E34"/>
    <w:rsid w:val="00133B1F"/>
    <w:rsid w:val="00133D35"/>
    <w:rsid w:val="001376A4"/>
    <w:rsid w:val="00143037"/>
    <w:rsid w:val="00144FB9"/>
    <w:rsid w:val="001505AC"/>
    <w:rsid w:val="001522C2"/>
    <w:rsid w:val="00166F5E"/>
    <w:rsid w:val="00194DF9"/>
    <w:rsid w:val="00197B2A"/>
    <w:rsid w:val="001A0711"/>
    <w:rsid w:val="001B5006"/>
    <w:rsid w:val="001B5A75"/>
    <w:rsid w:val="001C1A01"/>
    <w:rsid w:val="001D03DF"/>
    <w:rsid w:val="001D1B22"/>
    <w:rsid w:val="001D7089"/>
    <w:rsid w:val="001E0BB8"/>
    <w:rsid w:val="001E3EC7"/>
    <w:rsid w:val="001F1A4C"/>
    <w:rsid w:val="001F41FD"/>
    <w:rsid w:val="001F5378"/>
    <w:rsid w:val="00211A2F"/>
    <w:rsid w:val="0022324D"/>
    <w:rsid w:val="00227B9D"/>
    <w:rsid w:val="002366E2"/>
    <w:rsid w:val="00237A87"/>
    <w:rsid w:val="00242153"/>
    <w:rsid w:val="002509AC"/>
    <w:rsid w:val="00250DD1"/>
    <w:rsid w:val="00255AF2"/>
    <w:rsid w:val="00264ECB"/>
    <w:rsid w:val="0026715D"/>
    <w:rsid w:val="002729F1"/>
    <w:rsid w:val="00287F79"/>
    <w:rsid w:val="002A6B47"/>
    <w:rsid w:val="002B189E"/>
    <w:rsid w:val="002B37E3"/>
    <w:rsid w:val="002C2C0E"/>
    <w:rsid w:val="002C5249"/>
    <w:rsid w:val="002C63E2"/>
    <w:rsid w:val="002C71EA"/>
    <w:rsid w:val="002D5F6B"/>
    <w:rsid w:val="002F5CA7"/>
    <w:rsid w:val="0030047F"/>
    <w:rsid w:val="00306932"/>
    <w:rsid w:val="00307C03"/>
    <w:rsid w:val="00317C17"/>
    <w:rsid w:val="00323B43"/>
    <w:rsid w:val="00326BBB"/>
    <w:rsid w:val="00331C32"/>
    <w:rsid w:val="00332BBB"/>
    <w:rsid w:val="00336F2A"/>
    <w:rsid w:val="00342A20"/>
    <w:rsid w:val="00342BEA"/>
    <w:rsid w:val="00352F92"/>
    <w:rsid w:val="003540AA"/>
    <w:rsid w:val="00364290"/>
    <w:rsid w:val="00364E2F"/>
    <w:rsid w:val="00375925"/>
    <w:rsid w:val="00381096"/>
    <w:rsid w:val="0038196A"/>
    <w:rsid w:val="00382107"/>
    <w:rsid w:val="00383C88"/>
    <w:rsid w:val="003847C4"/>
    <w:rsid w:val="003C1AC1"/>
    <w:rsid w:val="003C4D0D"/>
    <w:rsid w:val="003C709A"/>
    <w:rsid w:val="003D37D8"/>
    <w:rsid w:val="003D7EF6"/>
    <w:rsid w:val="003E271F"/>
    <w:rsid w:val="004063D8"/>
    <w:rsid w:val="0041600B"/>
    <w:rsid w:val="00432B85"/>
    <w:rsid w:val="00433857"/>
    <w:rsid w:val="00434CFF"/>
    <w:rsid w:val="004358AB"/>
    <w:rsid w:val="00437EEF"/>
    <w:rsid w:val="00445004"/>
    <w:rsid w:val="0044702D"/>
    <w:rsid w:val="00456C57"/>
    <w:rsid w:val="00461281"/>
    <w:rsid w:val="00470286"/>
    <w:rsid w:val="0047272D"/>
    <w:rsid w:val="004908A1"/>
    <w:rsid w:val="00494052"/>
    <w:rsid w:val="004A300C"/>
    <w:rsid w:val="004C2B99"/>
    <w:rsid w:val="004D020F"/>
    <w:rsid w:val="004D094E"/>
    <w:rsid w:val="004D47DD"/>
    <w:rsid w:val="004D54F1"/>
    <w:rsid w:val="004F257F"/>
    <w:rsid w:val="004F4270"/>
    <w:rsid w:val="005078F7"/>
    <w:rsid w:val="0051265B"/>
    <w:rsid w:val="00513EAB"/>
    <w:rsid w:val="0051795C"/>
    <w:rsid w:val="005204DA"/>
    <w:rsid w:val="005279B2"/>
    <w:rsid w:val="0053349F"/>
    <w:rsid w:val="005342C4"/>
    <w:rsid w:val="0054098D"/>
    <w:rsid w:val="00543F4E"/>
    <w:rsid w:val="00544529"/>
    <w:rsid w:val="00562C9B"/>
    <w:rsid w:val="00567460"/>
    <w:rsid w:val="00584AB6"/>
    <w:rsid w:val="00584F2A"/>
    <w:rsid w:val="00586A6B"/>
    <w:rsid w:val="005B4560"/>
    <w:rsid w:val="005C5470"/>
    <w:rsid w:val="005D727B"/>
    <w:rsid w:val="005E0C49"/>
    <w:rsid w:val="005F202C"/>
    <w:rsid w:val="005F231F"/>
    <w:rsid w:val="005F4E7D"/>
    <w:rsid w:val="005F576F"/>
    <w:rsid w:val="0060244D"/>
    <w:rsid w:val="00605F3A"/>
    <w:rsid w:val="006079AA"/>
    <w:rsid w:val="006116B5"/>
    <w:rsid w:val="00631F3C"/>
    <w:rsid w:val="00633A1A"/>
    <w:rsid w:val="006361B1"/>
    <w:rsid w:val="00651434"/>
    <w:rsid w:val="006523C0"/>
    <w:rsid w:val="00656FBB"/>
    <w:rsid w:val="006604C6"/>
    <w:rsid w:val="0067123F"/>
    <w:rsid w:val="00672185"/>
    <w:rsid w:val="00674EDD"/>
    <w:rsid w:val="00680F58"/>
    <w:rsid w:val="00683990"/>
    <w:rsid w:val="00692828"/>
    <w:rsid w:val="006B234D"/>
    <w:rsid w:val="006C5620"/>
    <w:rsid w:val="006D1637"/>
    <w:rsid w:val="006D4B86"/>
    <w:rsid w:val="006D6347"/>
    <w:rsid w:val="006D6902"/>
    <w:rsid w:val="006E1DE3"/>
    <w:rsid w:val="006E79D1"/>
    <w:rsid w:val="006F1DA5"/>
    <w:rsid w:val="006F6F86"/>
    <w:rsid w:val="0071159F"/>
    <w:rsid w:val="00712CFD"/>
    <w:rsid w:val="00713507"/>
    <w:rsid w:val="007157E0"/>
    <w:rsid w:val="00716D78"/>
    <w:rsid w:val="007239F0"/>
    <w:rsid w:val="007241EC"/>
    <w:rsid w:val="00737524"/>
    <w:rsid w:val="00744F42"/>
    <w:rsid w:val="00747246"/>
    <w:rsid w:val="00747824"/>
    <w:rsid w:val="00756FFE"/>
    <w:rsid w:val="007622A6"/>
    <w:rsid w:val="007751BD"/>
    <w:rsid w:val="00782163"/>
    <w:rsid w:val="007A7629"/>
    <w:rsid w:val="007B0D69"/>
    <w:rsid w:val="007B5667"/>
    <w:rsid w:val="007B6D79"/>
    <w:rsid w:val="007D47AD"/>
    <w:rsid w:val="007D54DC"/>
    <w:rsid w:val="007E3885"/>
    <w:rsid w:val="007E53EF"/>
    <w:rsid w:val="007E59A3"/>
    <w:rsid w:val="00801962"/>
    <w:rsid w:val="008037DF"/>
    <w:rsid w:val="00804382"/>
    <w:rsid w:val="00807AC8"/>
    <w:rsid w:val="00822DDF"/>
    <w:rsid w:val="00824DA6"/>
    <w:rsid w:val="008255DD"/>
    <w:rsid w:val="00831137"/>
    <w:rsid w:val="00841E12"/>
    <w:rsid w:val="00842318"/>
    <w:rsid w:val="00865760"/>
    <w:rsid w:val="00874603"/>
    <w:rsid w:val="00881937"/>
    <w:rsid w:val="00894BA1"/>
    <w:rsid w:val="008A28A7"/>
    <w:rsid w:val="008A40DC"/>
    <w:rsid w:val="008B0282"/>
    <w:rsid w:val="008B28F8"/>
    <w:rsid w:val="008B7726"/>
    <w:rsid w:val="008C5CC2"/>
    <w:rsid w:val="008D3E47"/>
    <w:rsid w:val="008D4F79"/>
    <w:rsid w:val="008E040A"/>
    <w:rsid w:val="008E2544"/>
    <w:rsid w:val="008F341E"/>
    <w:rsid w:val="00901460"/>
    <w:rsid w:val="00905A04"/>
    <w:rsid w:val="009128FC"/>
    <w:rsid w:val="00926F4C"/>
    <w:rsid w:val="00931B50"/>
    <w:rsid w:val="00935769"/>
    <w:rsid w:val="00941636"/>
    <w:rsid w:val="009416F8"/>
    <w:rsid w:val="00945AC1"/>
    <w:rsid w:val="0094620C"/>
    <w:rsid w:val="00954103"/>
    <w:rsid w:val="00960684"/>
    <w:rsid w:val="009631DF"/>
    <w:rsid w:val="009647B8"/>
    <w:rsid w:val="009712D4"/>
    <w:rsid w:val="00987658"/>
    <w:rsid w:val="00987FF7"/>
    <w:rsid w:val="00990F83"/>
    <w:rsid w:val="009A6612"/>
    <w:rsid w:val="009C70FB"/>
    <w:rsid w:val="009E0A20"/>
    <w:rsid w:val="009E387E"/>
    <w:rsid w:val="009E41DD"/>
    <w:rsid w:val="009F0681"/>
    <w:rsid w:val="00A06D77"/>
    <w:rsid w:val="00A141AE"/>
    <w:rsid w:val="00A201F0"/>
    <w:rsid w:val="00A2324C"/>
    <w:rsid w:val="00A26EE0"/>
    <w:rsid w:val="00A32126"/>
    <w:rsid w:val="00A3487A"/>
    <w:rsid w:val="00A438E8"/>
    <w:rsid w:val="00A53C6F"/>
    <w:rsid w:val="00A55250"/>
    <w:rsid w:val="00A5627F"/>
    <w:rsid w:val="00A725DF"/>
    <w:rsid w:val="00A82351"/>
    <w:rsid w:val="00A82442"/>
    <w:rsid w:val="00A850A7"/>
    <w:rsid w:val="00A9374B"/>
    <w:rsid w:val="00A94F24"/>
    <w:rsid w:val="00A96545"/>
    <w:rsid w:val="00AA4231"/>
    <w:rsid w:val="00AC1A78"/>
    <w:rsid w:val="00AE57EC"/>
    <w:rsid w:val="00AE60C1"/>
    <w:rsid w:val="00B30193"/>
    <w:rsid w:val="00B35493"/>
    <w:rsid w:val="00B50A05"/>
    <w:rsid w:val="00B52968"/>
    <w:rsid w:val="00B52B79"/>
    <w:rsid w:val="00B66970"/>
    <w:rsid w:val="00B7049F"/>
    <w:rsid w:val="00B7418C"/>
    <w:rsid w:val="00B85B30"/>
    <w:rsid w:val="00BA222C"/>
    <w:rsid w:val="00BC17BD"/>
    <w:rsid w:val="00BC3E99"/>
    <w:rsid w:val="00BD3BC6"/>
    <w:rsid w:val="00BE361C"/>
    <w:rsid w:val="00C061AD"/>
    <w:rsid w:val="00C1380D"/>
    <w:rsid w:val="00C1567E"/>
    <w:rsid w:val="00C22614"/>
    <w:rsid w:val="00C25FFA"/>
    <w:rsid w:val="00C26F52"/>
    <w:rsid w:val="00C30770"/>
    <w:rsid w:val="00C31D9C"/>
    <w:rsid w:val="00C41B92"/>
    <w:rsid w:val="00C4576C"/>
    <w:rsid w:val="00C5239A"/>
    <w:rsid w:val="00C610C2"/>
    <w:rsid w:val="00C66C32"/>
    <w:rsid w:val="00C73D16"/>
    <w:rsid w:val="00C918CB"/>
    <w:rsid w:val="00C94486"/>
    <w:rsid w:val="00CA226A"/>
    <w:rsid w:val="00CA6301"/>
    <w:rsid w:val="00CB1B11"/>
    <w:rsid w:val="00CB5669"/>
    <w:rsid w:val="00CD36AD"/>
    <w:rsid w:val="00CE1C3D"/>
    <w:rsid w:val="00CF187F"/>
    <w:rsid w:val="00CF734D"/>
    <w:rsid w:val="00D15715"/>
    <w:rsid w:val="00D16B47"/>
    <w:rsid w:val="00D31881"/>
    <w:rsid w:val="00D457F4"/>
    <w:rsid w:val="00D474C2"/>
    <w:rsid w:val="00D542E5"/>
    <w:rsid w:val="00D56592"/>
    <w:rsid w:val="00D61FDB"/>
    <w:rsid w:val="00D63EBA"/>
    <w:rsid w:val="00D92DCE"/>
    <w:rsid w:val="00DB0181"/>
    <w:rsid w:val="00DB13AD"/>
    <w:rsid w:val="00DB6D80"/>
    <w:rsid w:val="00DB7F14"/>
    <w:rsid w:val="00DC424B"/>
    <w:rsid w:val="00DE0A49"/>
    <w:rsid w:val="00DE4205"/>
    <w:rsid w:val="00DE6C59"/>
    <w:rsid w:val="00DF0B97"/>
    <w:rsid w:val="00DF364E"/>
    <w:rsid w:val="00E0229E"/>
    <w:rsid w:val="00E12B70"/>
    <w:rsid w:val="00E138EE"/>
    <w:rsid w:val="00E13E6A"/>
    <w:rsid w:val="00E42B58"/>
    <w:rsid w:val="00E4717F"/>
    <w:rsid w:val="00E512C6"/>
    <w:rsid w:val="00E654CB"/>
    <w:rsid w:val="00E66D1A"/>
    <w:rsid w:val="00E710CA"/>
    <w:rsid w:val="00E85F71"/>
    <w:rsid w:val="00E874CA"/>
    <w:rsid w:val="00E91E46"/>
    <w:rsid w:val="00E9284E"/>
    <w:rsid w:val="00E9455E"/>
    <w:rsid w:val="00EA194D"/>
    <w:rsid w:val="00EA2D68"/>
    <w:rsid w:val="00EA4363"/>
    <w:rsid w:val="00EB3060"/>
    <w:rsid w:val="00EB5D3A"/>
    <w:rsid w:val="00EB6EBC"/>
    <w:rsid w:val="00EB7019"/>
    <w:rsid w:val="00EC47E7"/>
    <w:rsid w:val="00EF4E10"/>
    <w:rsid w:val="00EF5F7A"/>
    <w:rsid w:val="00F03051"/>
    <w:rsid w:val="00F11BB4"/>
    <w:rsid w:val="00F14444"/>
    <w:rsid w:val="00F14E44"/>
    <w:rsid w:val="00F21CE9"/>
    <w:rsid w:val="00F26001"/>
    <w:rsid w:val="00F26514"/>
    <w:rsid w:val="00F26D3A"/>
    <w:rsid w:val="00F308C3"/>
    <w:rsid w:val="00F30C75"/>
    <w:rsid w:val="00F35D58"/>
    <w:rsid w:val="00F35E67"/>
    <w:rsid w:val="00F4303E"/>
    <w:rsid w:val="00F57A88"/>
    <w:rsid w:val="00F648D9"/>
    <w:rsid w:val="00F871F3"/>
    <w:rsid w:val="00F90835"/>
    <w:rsid w:val="00F913FB"/>
    <w:rsid w:val="00FA218F"/>
    <w:rsid w:val="00FA6E7B"/>
    <w:rsid w:val="00FA7139"/>
    <w:rsid w:val="00FB09B1"/>
    <w:rsid w:val="00FC18FB"/>
    <w:rsid w:val="00FC38F6"/>
    <w:rsid w:val="00FC56FD"/>
    <w:rsid w:val="00FC721C"/>
    <w:rsid w:val="00FD0BB5"/>
    <w:rsid w:val="00FD658E"/>
    <w:rsid w:val="00FE3E35"/>
    <w:rsid w:val="00FE6C80"/>
    <w:rsid w:val="00FF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qFormat/>
    <w:rsid w:val="004063D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765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7658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rsid w:val="00E85F71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character" w:customStyle="1" w:styleId="apple-tab-span">
    <w:name w:val="apple-tab-span"/>
    <w:rsid w:val="00DE6C59"/>
  </w:style>
  <w:style w:type="paragraph" w:styleId="a4">
    <w:name w:val="Normal (Web)"/>
    <w:basedOn w:val="a"/>
    <w:unhideWhenUsed/>
    <w:rsid w:val="00DE6C59"/>
    <w:pPr>
      <w:adjustRightInd/>
      <w:snapToGrid/>
      <w:spacing w:before="100" w:beforeAutospacing="1" w:after="100" w:afterAutospacing="1"/>
    </w:pPr>
    <w:rPr>
      <w:rFonts w:ascii="Times" w:eastAsia="宋体" w:hAnsi="Times"/>
      <w:sz w:val="20"/>
      <w:szCs w:val="20"/>
    </w:rPr>
  </w:style>
  <w:style w:type="paragraph" w:customStyle="1" w:styleId="2">
    <w:name w:val="列出段落2"/>
    <w:basedOn w:val="a"/>
    <w:rsid w:val="00567460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/>
      <w:kern w:val="2"/>
      <w:sz w:val="21"/>
      <w:szCs w:val="20"/>
    </w:rPr>
  </w:style>
  <w:style w:type="paragraph" w:styleId="a5">
    <w:name w:val="header"/>
    <w:basedOn w:val="a"/>
    <w:rsid w:val="00E512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rsid w:val="00E512C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A562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一、JSON是什么？(JSON和JavaScript对象有什么区别？)如何把JS对象转化为JSON字符串？又如何把JSON字符串转化为JavaScript对象？</dc:title>
  <dc:creator>Administrator</dc:creator>
  <cp:lastModifiedBy>Administrator</cp:lastModifiedBy>
  <cp:revision>3</cp:revision>
  <dcterms:created xsi:type="dcterms:W3CDTF">2015-11-17T16:23:00Z</dcterms:created>
  <dcterms:modified xsi:type="dcterms:W3CDTF">2015-11-18T02:09:00Z</dcterms:modified>
</cp:coreProperties>
</file>